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Formulario de Consentimiento para el Tratamiento de Datos Personales</w:t>
      </w:r>
    </w:p>
    <w:p>
      <w:r>
        <w:t>Yo, [Nombre completo del usuario], titular de la cédula de identidad N° [RUT], autorizo a [Nombre del Portal], con domicilio en [Dirección], para que trate mis datos personales conforme a lo establecido en la Ley N° 19.628 sobre Protección de la Vida Privada.</w:t>
        <w:br/>
        <w:br/>
        <w:t>Datos personales que serán tratados:</w:t>
        <w:br/>
        <w:t>- Nombre completo</w:t>
        <w:br/>
        <w:t>- RUT</w:t>
        <w:br/>
        <w:t>- Dirección de correo electrónico</w:t>
        <w:br/>
        <w:t>- Número de teléfono</w:t>
        <w:br/>
        <w:t>- Ubicación geográfica (región/comuna)</w:t>
        <w:br/>
        <w:t>- Profesión u ocupación (en caso de usuarios abogados)</w:t>
        <w:br/>
        <w:t>- Contenido de las consultas y mensajes enviados a través del portal</w:t>
        <w:br/>
        <w:t>- Dirección IP y datos de navegación (cookies, páginas visitadas, etc.)</w:t>
        <w:br/>
        <w:br/>
        <w:t>Finalidades del tratamiento:</w:t>
        <w:br/>
        <w:t>- Facilitar la conexión con abogados registrados en el portal</w:t>
        <w:br/>
        <w:t>- Gestionar y responder a mis consultas legales</w:t>
        <w:br/>
        <w:t>- Permitir el funcionamiento técnico y operativo del sitio</w:t>
        <w:br/>
        <w:t>- Enviar comunicaciones informativas relacionadas con los servicios del portal</w:t>
        <w:br/>
        <w:t>- Elaborar estadísticas internas sobre uso del portal y experiencia del usuario</w:t>
        <w:br/>
        <w:br/>
        <w:t>Derechos del titular:</w:t>
        <w:br/>
        <w:t>Como titular de los datos, tengo derecho a:</w:t>
        <w:br/>
        <w:t>- Acceder a mis datos personales almacenados</w:t>
        <w:br/>
        <w:t>- Solicitar su corrección o eliminación</w:t>
        <w:br/>
        <w:t>- Oponerme al tratamiento de mis datos</w:t>
        <w:br/>
        <w:t>- Retirar este consentimiento en cualquier momento</w:t>
        <w:br/>
        <w:br/>
        <w:t>Para ejercer estos derechos, puedo contactar a [Nombre del Portal] en el correo [correo electrónico de contacto].</w:t>
        <w:br/>
        <w:br/>
        <w:t>Firmado electrónicamente por:</w:t>
        <w:br/>
        <w:t>[Nombre completo del usuario]</w:t>
        <w:br/>
        <w:t>[Fecha]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